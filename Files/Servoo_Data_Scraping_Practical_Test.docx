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57EB" w14:textId="77777777" w:rsidR="00CB4610" w:rsidRDefault="00000000">
      <w:pPr>
        <w:pStyle w:val="Heading1"/>
      </w:pPr>
      <w:r>
        <w:t>Servoo Data Scraping Practical Test</w:t>
      </w:r>
    </w:p>
    <w:p w14:paraId="5B78D678" w14:textId="77777777" w:rsidR="00CB4610" w:rsidRDefault="00000000">
      <w:r>
        <w:t xml:space="preserve">Servoo is building a digital grocery platform that compares and consolidates supplier catalogs with online product listings (e.g., supplier sites, e-commerce stores, and B2B sources). </w:t>
      </w:r>
      <w:r>
        <w:br/>
        <w:t>You are tasked to design and demonstrate a small scraping &amp; enrichment pipeline.</w:t>
      </w:r>
    </w:p>
    <w:p w14:paraId="45C89C6D" w14:textId="77777777" w:rsidR="00CB4610" w:rsidRDefault="00000000">
      <w:pPr>
        <w:pStyle w:val="Heading2"/>
      </w:pPr>
      <w:r>
        <w:t>📁 Files Provided</w:t>
      </w:r>
    </w:p>
    <w:p w14:paraId="3C25CB7A" w14:textId="7F6D1195" w:rsidR="00CB4610" w:rsidRDefault="00000000">
      <w:r>
        <w:t>You will be provided with a sample product list</w:t>
      </w:r>
    </w:p>
    <w:p w14:paraId="10FBE4E9" w14:textId="77777777" w:rsidR="00CB4610" w:rsidRDefault="00000000">
      <w:pPr>
        <w:pStyle w:val="Heading2"/>
      </w:pPr>
      <w:r>
        <w:t>⚙️ Tasks</w:t>
      </w:r>
    </w:p>
    <w:p w14:paraId="2A896D1A" w14:textId="77777777" w:rsidR="00CB4610" w:rsidRDefault="00000000">
      <w:pPr>
        <w:pStyle w:val="Heading3"/>
      </w:pPr>
      <w:r>
        <w:t>1️⃣ Extract (Web Scraping)</w:t>
      </w:r>
    </w:p>
    <w:p w14:paraId="752B4998" w14:textId="044EE524" w:rsidR="00CB4610" w:rsidRDefault="00000000" w:rsidP="00810AC7">
      <w:r>
        <w:t>Scrape or query public websites to find matching products by name.</w:t>
      </w:r>
      <w:r>
        <w:br/>
        <w:t xml:space="preserve">Example sources: Carrefour UAE, Lulu Hypermarket, </w:t>
      </w:r>
      <w:proofErr w:type="spellStart"/>
      <w:r>
        <w:t>Tradeling</w:t>
      </w:r>
      <w:proofErr w:type="spellEnd"/>
      <w:r>
        <w:t>, Noon,</w:t>
      </w:r>
      <w:r w:rsidR="00810AC7">
        <w:t xml:space="preserve"> Amazon.ae</w:t>
      </w:r>
      <w:r>
        <w:t xml:space="preserve"> or manufacturer websites.</w:t>
      </w:r>
      <w:r>
        <w:br/>
        <w:t>For each product, extract:</w:t>
      </w:r>
      <w:r>
        <w:br/>
        <w:t>• Product Name</w:t>
      </w:r>
      <w:r w:rsidR="00810AC7">
        <w:t>, Brand name</w:t>
      </w:r>
      <w:r>
        <w:br/>
        <w:t>• Product Description</w:t>
      </w:r>
      <w:r>
        <w:br/>
        <w:t>• Price (AED preferred)</w:t>
      </w:r>
      <w:r>
        <w:br/>
        <w:t>• Image URL (main product image)</w:t>
      </w:r>
      <w:r>
        <w:br/>
        <w:t xml:space="preserve">• </w:t>
      </w:r>
      <w:r w:rsidR="00810AC7">
        <w:t xml:space="preserve">Manufacturer </w:t>
      </w:r>
      <w:r>
        <w:t xml:space="preserve">Barcode / GTIN / EAN </w:t>
      </w:r>
      <w:r>
        <w:br/>
        <w:t>• Source URL</w:t>
      </w:r>
      <w:r>
        <w:br/>
        <w:t>If a product is not found, mark it as “Not Available”.</w:t>
      </w:r>
    </w:p>
    <w:p w14:paraId="26C25507" w14:textId="77777777" w:rsidR="00CB4610" w:rsidRDefault="00000000">
      <w:pPr>
        <w:pStyle w:val="Heading3"/>
      </w:pPr>
      <w:r>
        <w:t>3️⃣ Load (Database / Output)</w:t>
      </w:r>
    </w:p>
    <w:p w14:paraId="0844B0C2" w14:textId="71EFA8CB" w:rsidR="00CB4610" w:rsidRDefault="00000000">
      <w:r>
        <w:t>Prepare a clean output file:</w:t>
      </w:r>
      <w:r>
        <w:br/>
      </w:r>
      <w:proofErr w:type="spellStart"/>
      <w:r>
        <w:t>Output_File</w:t>
      </w:r>
      <w:proofErr w:type="spellEnd"/>
      <w:r>
        <w:t>: Servoo_Scraped_Data.csv</w:t>
      </w:r>
      <w:r>
        <w:br/>
        <w:t>Columns:</w:t>
      </w:r>
      <w:r>
        <w:br/>
      </w:r>
      <w:proofErr w:type="spellStart"/>
      <w:r>
        <w:t>Scrape_ID</w:t>
      </w:r>
      <w:proofErr w:type="spellEnd"/>
      <w:r>
        <w:t xml:space="preserve"> | </w:t>
      </w:r>
      <w:proofErr w:type="spellStart"/>
      <w:r>
        <w:t>Serial_Number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Matched_Product_Name</w:t>
      </w:r>
      <w:proofErr w:type="spellEnd"/>
      <w:r>
        <w:t xml:space="preserve"> | Description | Price (AED) | </w:t>
      </w:r>
      <w:proofErr w:type="spellStart"/>
      <w:r>
        <w:t>Image_URL</w:t>
      </w:r>
      <w:proofErr w:type="spellEnd"/>
      <w:r>
        <w:t xml:space="preserve"> | Barcode | </w:t>
      </w:r>
      <w:proofErr w:type="spellStart"/>
      <w:r>
        <w:t>Source_Website</w:t>
      </w:r>
      <w:proofErr w:type="spellEnd"/>
      <w:r>
        <w:t xml:space="preserve"> | </w:t>
      </w:r>
      <w:proofErr w:type="spellStart"/>
      <w:r>
        <w:t>Last_Updated</w:t>
      </w:r>
      <w:proofErr w:type="spellEnd"/>
      <w:r>
        <w:br/>
      </w:r>
      <w:r w:rsidR="00810AC7">
        <w:t>L</w:t>
      </w:r>
      <w:r>
        <w:t>oad the data into a SQL table for queries.</w:t>
      </w:r>
    </w:p>
    <w:p w14:paraId="4E3DB354" w14:textId="77777777" w:rsidR="00CB4610" w:rsidRDefault="00000000">
      <w:pPr>
        <w:pStyle w:val="Heading3"/>
      </w:pPr>
      <w:r>
        <w:t>4️⃣ Analysis &amp; Reporting</w:t>
      </w:r>
    </w:p>
    <w:p w14:paraId="301587D7" w14:textId="478A9D61" w:rsidR="00CB4610" w:rsidRDefault="00000000">
      <w:r>
        <w:t>Provide short reports or queries to answer:</w:t>
      </w:r>
      <w:r>
        <w:br/>
        <w:t>• Total products successfully matched.</w:t>
      </w:r>
      <w:r>
        <w:br/>
        <w:t>• Count of products with/without barcodes or images.</w:t>
      </w:r>
      <w:r>
        <w:br/>
        <w:t>• Common missing fields (e.g., description or barcode).</w:t>
      </w:r>
    </w:p>
    <w:p w14:paraId="45091347" w14:textId="77777777" w:rsidR="00CB4610" w:rsidRDefault="00000000">
      <w:pPr>
        <w:pStyle w:val="Heading3"/>
      </w:pPr>
      <w:r>
        <w:t>5️⃣ Visualization (Power BI or Python)</w:t>
      </w:r>
    </w:p>
    <w:p w14:paraId="08357246" w14:textId="29398F87" w:rsidR="00CB4610" w:rsidRDefault="00000000">
      <w:r>
        <w:t>Create simple visualizations showing:</w:t>
      </w:r>
      <w:r>
        <w:br/>
        <w:t>• Products with missing barcodes or images.</w:t>
      </w:r>
      <w:r>
        <w:br/>
        <w:t>• Source websites contributing the most matches.</w:t>
      </w:r>
    </w:p>
    <w:p w14:paraId="056D94FD" w14:textId="77777777" w:rsidR="00CB4610" w:rsidRDefault="00000000">
      <w:pPr>
        <w:pStyle w:val="Heading3"/>
      </w:pPr>
      <w:r>
        <w:lastRenderedPageBreak/>
        <w:t>6️⃣ 🧩 Bonus — Automation &amp; Scalability</w:t>
      </w:r>
    </w:p>
    <w:p w14:paraId="57F9722B" w14:textId="4E3A6EF2" w:rsidR="00CB4610" w:rsidRDefault="00000000">
      <w:r>
        <w:t>Describe how you would:</w:t>
      </w:r>
      <w:r>
        <w:br/>
        <w:t>• Scale this scraping pipeline for hundreds of suppliers and thousands of products daily.</w:t>
      </w:r>
      <w:r>
        <w:br/>
        <w:t xml:space="preserve">• Automate scraping orchestration using </w:t>
      </w:r>
      <w:proofErr w:type="spellStart"/>
      <w:r>
        <w:t>Crawlee</w:t>
      </w:r>
      <w:proofErr w:type="spellEnd"/>
      <w:r>
        <w:t xml:space="preserve"> / Playwright / Selenium / Apify / n8n / Airflow.</w:t>
      </w:r>
      <w:r>
        <w:br/>
        <w:t>• Use Proxies / Captcha handling for anti-bot sites.</w:t>
      </w:r>
      <w:r>
        <w:br/>
        <w:t>• Schedule scrapes periodically and feed results into the master product catalog from the ETL test.</w:t>
      </w:r>
    </w:p>
    <w:p w14:paraId="6FBC5C90" w14:textId="77777777" w:rsidR="00EB7679" w:rsidRDefault="00EB7679"/>
    <w:sectPr w:rsidR="00EB7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01A74"/>
    <w:multiLevelType w:val="hybridMultilevel"/>
    <w:tmpl w:val="F3E4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ED3247"/>
    <w:multiLevelType w:val="hybridMultilevel"/>
    <w:tmpl w:val="0EEE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C390F"/>
    <w:multiLevelType w:val="hybridMultilevel"/>
    <w:tmpl w:val="7868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7717A"/>
    <w:multiLevelType w:val="hybridMultilevel"/>
    <w:tmpl w:val="31B4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9030">
    <w:abstractNumId w:val="8"/>
  </w:num>
  <w:num w:numId="2" w16cid:durableId="1296983702">
    <w:abstractNumId w:val="6"/>
  </w:num>
  <w:num w:numId="3" w16cid:durableId="1751853891">
    <w:abstractNumId w:val="5"/>
  </w:num>
  <w:num w:numId="4" w16cid:durableId="396052286">
    <w:abstractNumId w:val="4"/>
  </w:num>
  <w:num w:numId="5" w16cid:durableId="1016079530">
    <w:abstractNumId w:val="7"/>
  </w:num>
  <w:num w:numId="6" w16cid:durableId="120004559">
    <w:abstractNumId w:val="3"/>
  </w:num>
  <w:num w:numId="7" w16cid:durableId="1230842937">
    <w:abstractNumId w:val="2"/>
  </w:num>
  <w:num w:numId="8" w16cid:durableId="1689477817">
    <w:abstractNumId w:val="1"/>
  </w:num>
  <w:num w:numId="9" w16cid:durableId="918562108">
    <w:abstractNumId w:val="0"/>
  </w:num>
  <w:num w:numId="10" w16cid:durableId="963267222">
    <w:abstractNumId w:val="11"/>
  </w:num>
  <w:num w:numId="11" w16cid:durableId="1342002180">
    <w:abstractNumId w:val="12"/>
  </w:num>
  <w:num w:numId="12" w16cid:durableId="264074064">
    <w:abstractNumId w:val="10"/>
  </w:num>
  <w:num w:numId="13" w16cid:durableId="153742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AC7"/>
    <w:rsid w:val="00AA1D8D"/>
    <w:rsid w:val="00B47730"/>
    <w:rsid w:val="00BF5430"/>
    <w:rsid w:val="00CB0664"/>
    <w:rsid w:val="00CB4610"/>
    <w:rsid w:val="00EB7679"/>
    <w:rsid w:val="00F779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6E507"/>
  <w14:defaultImageDpi w14:val="300"/>
  <w15:docId w15:val="{AC3FA779-22A1-48AD-AFDA-71E63F2B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Minhas</cp:lastModifiedBy>
  <cp:revision>2</cp:revision>
  <dcterms:created xsi:type="dcterms:W3CDTF">2013-12-23T23:15:00Z</dcterms:created>
  <dcterms:modified xsi:type="dcterms:W3CDTF">2025-10-11T08:27:00Z</dcterms:modified>
  <cp:category/>
</cp:coreProperties>
</file>